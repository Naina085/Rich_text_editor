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Sample Document</w:t>
      </w:r>
    </w:p>
    <w:p>
      <w:r>
        <w:t>This is a sample DOCX file created using python-docx.</w:t>
      </w:r>
    </w:p>
    <w:p>
      <w:r>
        <w:t>You can add paragraphs, headings, tables, and more using this library.</w:t>
      </w:r>
    </w:p>
    <w:p>
      <w:r>
        <w:t>This content is just for demonstration purposes.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